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6A253" w14:textId="77777777" w:rsidR="00391D0C" w:rsidRPr="00427C6A" w:rsidRDefault="00000000" w:rsidP="00427C6A">
      <w:pPr>
        <w:pStyle w:val="Nagwek1"/>
      </w:pPr>
      <w:proofErr w:type="spellStart"/>
      <w:r w:rsidRPr="00427C6A">
        <w:t>Polityka</w:t>
      </w:r>
      <w:proofErr w:type="spellEnd"/>
      <w:r w:rsidRPr="00427C6A">
        <w:t xml:space="preserve"> </w:t>
      </w:r>
      <w:proofErr w:type="spellStart"/>
      <w:r w:rsidRPr="00427C6A">
        <w:t>prywatności</w:t>
      </w:r>
      <w:proofErr w:type="spellEnd"/>
    </w:p>
    <w:p w14:paraId="145E1B74" w14:textId="77777777" w:rsidR="00391D0C" w:rsidRDefault="00391D0C"/>
    <w:p w14:paraId="09782DC6" w14:textId="4549E526" w:rsidR="00391D0C" w:rsidRDefault="00000000" w:rsidP="00427C6A">
      <w:pPr>
        <w:pStyle w:val="Nagwek2"/>
      </w:pPr>
      <w:r>
        <w:t xml:space="preserve">1. Administrator </w:t>
      </w:r>
      <w:proofErr w:type="spellStart"/>
      <w:r>
        <w:t>danych</w:t>
      </w:r>
      <w:proofErr w:type="spellEnd"/>
    </w:p>
    <w:p w14:paraId="6280A885" w14:textId="77777777" w:rsidR="00391D0C" w:rsidRDefault="00000000">
      <w:proofErr w:type="spellStart"/>
      <w:r>
        <w:t>Administratorem</w:t>
      </w:r>
      <w:proofErr w:type="spellEnd"/>
      <w:r>
        <w:t xml:space="preserve"> </w:t>
      </w:r>
      <w:proofErr w:type="spellStart"/>
      <w:r>
        <w:t>Twoich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osobowych</w:t>
      </w:r>
      <w:proofErr w:type="spellEnd"/>
      <w:r>
        <w:t xml:space="preserve"> jest:</w:t>
      </w:r>
    </w:p>
    <w:p w14:paraId="03F604C6" w14:textId="4EBC7B42" w:rsidR="00427C6A" w:rsidRDefault="00427C6A">
      <w:r w:rsidRPr="00427C6A">
        <w:t>WĘDLINKA ŁOWKOWICE GRZEGORZ ABRAM</w:t>
      </w:r>
    </w:p>
    <w:p w14:paraId="36160BC0" w14:textId="77777777" w:rsidR="00427C6A" w:rsidRPr="00427C6A" w:rsidRDefault="00427C6A" w:rsidP="00427C6A">
      <w:pPr>
        <w:rPr>
          <w:lang w:val="pl-PL"/>
        </w:rPr>
      </w:pPr>
      <w:r w:rsidRPr="00427C6A">
        <w:rPr>
          <w:lang w:val="pl-PL"/>
        </w:rPr>
        <w:t xml:space="preserve">ul. Księdza </w:t>
      </w:r>
      <w:proofErr w:type="spellStart"/>
      <w:r w:rsidRPr="00427C6A">
        <w:rPr>
          <w:lang w:val="pl-PL"/>
        </w:rPr>
        <w:t>Rigola</w:t>
      </w:r>
      <w:proofErr w:type="spellEnd"/>
      <w:r w:rsidRPr="00427C6A">
        <w:rPr>
          <w:lang w:val="pl-PL"/>
        </w:rPr>
        <w:t xml:space="preserve"> 42, 46-211 Łowkowice</w:t>
      </w:r>
    </w:p>
    <w:p w14:paraId="7547AAB8" w14:textId="54F7B953" w:rsidR="00391D0C" w:rsidRDefault="00000000">
      <w:proofErr w:type="spellStart"/>
      <w:r>
        <w:t>adres</w:t>
      </w:r>
      <w:proofErr w:type="spellEnd"/>
      <w:r>
        <w:t xml:space="preserve"> e-mail </w:t>
      </w:r>
      <w:proofErr w:type="spellStart"/>
      <w:r>
        <w:t>kontaktowy</w:t>
      </w:r>
      <w:proofErr w:type="spellEnd"/>
      <w:r>
        <w:t xml:space="preserve">: </w:t>
      </w:r>
      <w:r w:rsidR="0056122B">
        <w:t>kontakt@wedlinkalowkowice.pl</w:t>
      </w:r>
    </w:p>
    <w:p w14:paraId="596D393F" w14:textId="77777777" w:rsidR="00391D0C" w:rsidRDefault="00391D0C"/>
    <w:p w14:paraId="2686A108" w14:textId="39135AB6" w:rsidR="00391D0C" w:rsidRDefault="00000000" w:rsidP="00427C6A">
      <w:pPr>
        <w:pStyle w:val="Nagwek2"/>
      </w:pPr>
      <w:r>
        <w:t xml:space="preserve">2. </w:t>
      </w:r>
      <w:proofErr w:type="spellStart"/>
      <w:r>
        <w:t>Zakres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cel </w:t>
      </w:r>
      <w:proofErr w:type="spellStart"/>
      <w:r>
        <w:t>przetwarzania</w:t>
      </w:r>
      <w:proofErr w:type="spellEnd"/>
      <w:r>
        <w:t xml:space="preserve"> </w:t>
      </w:r>
      <w:proofErr w:type="spellStart"/>
      <w:r>
        <w:t>danych</w:t>
      </w:r>
      <w:proofErr w:type="spellEnd"/>
    </w:p>
    <w:p w14:paraId="5DA7FBDF" w14:textId="77777777" w:rsidR="0065692A" w:rsidRDefault="0065692A" w:rsidP="00427C6A">
      <w:r w:rsidRPr="0065692A">
        <w:t xml:space="preserve">W </w:t>
      </w:r>
      <w:proofErr w:type="spellStart"/>
      <w:r w:rsidRPr="0065692A">
        <w:t>zależności</w:t>
      </w:r>
      <w:proofErr w:type="spellEnd"/>
      <w:r w:rsidRPr="0065692A">
        <w:t xml:space="preserve"> od </w:t>
      </w:r>
      <w:proofErr w:type="spellStart"/>
      <w:r w:rsidRPr="0065692A">
        <w:t>sposobu</w:t>
      </w:r>
      <w:proofErr w:type="spellEnd"/>
      <w:r w:rsidRPr="0065692A">
        <w:t xml:space="preserve"> </w:t>
      </w:r>
      <w:proofErr w:type="spellStart"/>
      <w:r w:rsidRPr="0065692A">
        <w:t>korzystania</w:t>
      </w:r>
      <w:proofErr w:type="spellEnd"/>
      <w:r w:rsidRPr="0065692A">
        <w:t xml:space="preserve"> z </w:t>
      </w:r>
      <w:proofErr w:type="spellStart"/>
      <w:r w:rsidRPr="0065692A">
        <w:t>naszego</w:t>
      </w:r>
      <w:proofErr w:type="spellEnd"/>
      <w:r w:rsidRPr="0065692A">
        <w:t xml:space="preserve"> </w:t>
      </w:r>
      <w:proofErr w:type="spellStart"/>
      <w:r w:rsidRPr="0065692A">
        <w:t>sklepu</w:t>
      </w:r>
      <w:proofErr w:type="spellEnd"/>
      <w:r w:rsidRPr="0065692A">
        <w:t xml:space="preserve">, </w:t>
      </w:r>
      <w:proofErr w:type="spellStart"/>
      <w:r w:rsidRPr="0065692A">
        <w:t>przetwarzamy</w:t>
      </w:r>
      <w:proofErr w:type="spellEnd"/>
      <w:r w:rsidRPr="0065692A">
        <w:t>:</w:t>
      </w:r>
    </w:p>
    <w:p w14:paraId="06410384" w14:textId="4D80B4E1" w:rsidR="00427C6A" w:rsidRPr="00427C6A" w:rsidRDefault="00427C6A" w:rsidP="00427C6A">
      <w:pPr>
        <w:rPr>
          <w:lang w:val="pl-PL"/>
        </w:rPr>
      </w:pPr>
      <w:r w:rsidRPr="00427C6A">
        <w:rPr>
          <w:lang w:val="pl-PL"/>
        </w:rPr>
        <w:t>a) Podczas rejestracji konta użytkownika:</w:t>
      </w:r>
    </w:p>
    <w:p w14:paraId="07309761" w14:textId="77777777" w:rsidR="00427C6A" w:rsidRPr="00427C6A" w:rsidRDefault="00427C6A" w:rsidP="00427C6A">
      <w:pPr>
        <w:numPr>
          <w:ilvl w:val="0"/>
          <w:numId w:val="10"/>
        </w:numPr>
        <w:rPr>
          <w:lang w:val="pl-PL"/>
        </w:rPr>
      </w:pPr>
      <w:r w:rsidRPr="00427C6A">
        <w:rPr>
          <w:lang w:val="pl-PL"/>
        </w:rPr>
        <w:t>imię i nazwisko,</w:t>
      </w:r>
    </w:p>
    <w:p w14:paraId="6E2C0F18" w14:textId="77777777" w:rsidR="00427C6A" w:rsidRPr="00427C6A" w:rsidRDefault="00427C6A" w:rsidP="00427C6A">
      <w:pPr>
        <w:numPr>
          <w:ilvl w:val="0"/>
          <w:numId w:val="10"/>
        </w:numPr>
        <w:rPr>
          <w:lang w:val="pl-PL"/>
        </w:rPr>
      </w:pPr>
      <w:r w:rsidRPr="00427C6A">
        <w:rPr>
          <w:lang w:val="pl-PL"/>
        </w:rPr>
        <w:t>adres e-mail,</w:t>
      </w:r>
    </w:p>
    <w:p w14:paraId="2B4C0807" w14:textId="77777777" w:rsidR="00427C6A" w:rsidRPr="00427C6A" w:rsidRDefault="00427C6A" w:rsidP="00427C6A">
      <w:pPr>
        <w:numPr>
          <w:ilvl w:val="0"/>
          <w:numId w:val="10"/>
        </w:numPr>
        <w:rPr>
          <w:lang w:val="pl-PL"/>
        </w:rPr>
      </w:pPr>
      <w:r w:rsidRPr="00427C6A">
        <w:rPr>
          <w:lang w:val="pl-PL"/>
        </w:rPr>
        <w:t>numer telefonu,</w:t>
      </w:r>
    </w:p>
    <w:p w14:paraId="1EDCB535" w14:textId="77777777" w:rsidR="00427C6A" w:rsidRPr="00427C6A" w:rsidRDefault="00427C6A" w:rsidP="00427C6A">
      <w:pPr>
        <w:numPr>
          <w:ilvl w:val="0"/>
          <w:numId w:val="10"/>
        </w:numPr>
        <w:rPr>
          <w:lang w:val="pl-PL"/>
        </w:rPr>
      </w:pPr>
      <w:r w:rsidRPr="00427C6A">
        <w:rPr>
          <w:lang w:val="pl-PL"/>
        </w:rPr>
        <w:t>hasło (zaszyfrowane),</w:t>
      </w:r>
    </w:p>
    <w:p w14:paraId="142082BB" w14:textId="7CA4BC15" w:rsidR="00427C6A" w:rsidRPr="00427C6A" w:rsidRDefault="00427C6A" w:rsidP="00427C6A">
      <w:pPr>
        <w:numPr>
          <w:ilvl w:val="0"/>
          <w:numId w:val="10"/>
        </w:numPr>
        <w:rPr>
          <w:lang w:val="pl-PL"/>
        </w:rPr>
      </w:pPr>
      <w:r w:rsidRPr="00427C6A">
        <w:rPr>
          <w:lang w:val="pl-PL"/>
        </w:rPr>
        <w:t xml:space="preserve">adres zamieszkania lub dostawy (jeśli </w:t>
      </w:r>
      <w:r w:rsidR="0065692A">
        <w:rPr>
          <w:lang w:val="pl-PL"/>
        </w:rPr>
        <w:t>podane</w:t>
      </w:r>
      <w:r w:rsidRPr="00427C6A">
        <w:rPr>
          <w:lang w:val="pl-PL"/>
        </w:rPr>
        <w:t>).</w:t>
      </w:r>
    </w:p>
    <w:p w14:paraId="3E43F68F" w14:textId="77777777" w:rsidR="00427C6A" w:rsidRPr="00427C6A" w:rsidRDefault="00427C6A" w:rsidP="00427C6A">
      <w:pPr>
        <w:rPr>
          <w:lang w:val="pl-PL"/>
        </w:rPr>
      </w:pPr>
      <w:r w:rsidRPr="00427C6A">
        <w:rPr>
          <w:lang w:val="pl-PL"/>
        </w:rPr>
        <w:t>b) Przy składaniu zamówienia bez rejestracji:</w:t>
      </w:r>
    </w:p>
    <w:p w14:paraId="50568F62" w14:textId="77777777" w:rsidR="00427C6A" w:rsidRPr="00427C6A" w:rsidRDefault="00427C6A" w:rsidP="00427C6A">
      <w:pPr>
        <w:numPr>
          <w:ilvl w:val="0"/>
          <w:numId w:val="11"/>
        </w:numPr>
        <w:rPr>
          <w:lang w:val="pl-PL"/>
        </w:rPr>
      </w:pPr>
      <w:r w:rsidRPr="00427C6A">
        <w:rPr>
          <w:lang w:val="pl-PL"/>
        </w:rPr>
        <w:t>imię i nazwisko,</w:t>
      </w:r>
    </w:p>
    <w:p w14:paraId="23C78EBA" w14:textId="77777777" w:rsidR="00427C6A" w:rsidRPr="00427C6A" w:rsidRDefault="00427C6A" w:rsidP="00427C6A">
      <w:pPr>
        <w:numPr>
          <w:ilvl w:val="0"/>
          <w:numId w:val="11"/>
        </w:numPr>
        <w:rPr>
          <w:lang w:val="pl-PL"/>
        </w:rPr>
      </w:pPr>
      <w:r w:rsidRPr="00427C6A">
        <w:rPr>
          <w:lang w:val="pl-PL"/>
        </w:rPr>
        <w:t>adres dostawy,</w:t>
      </w:r>
    </w:p>
    <w:p w14:paraId="39BB2D2B" w14:textId="77777777" w:rsidR="00427C6A" w:rsidRPr="00427C6A" w:rsidRDefault="00427C6A" w:rsidP="00427C6A">
      <w:pPr>
        <w:numPr>
          <w:ilvl w:val="0"/>
          <w:numId w:val="11"/>
        </w:numPr>
        <w:rPr>
          <w:lang w:val="pl-PL"/>
        </w:rPr>
      </w:pPr>
      <w:r w:rsidRPr="00427C6A">
        <w:rPr>
          <w:lang w:val="pl-PL"/>
        </w:rPr>
        <w:t>adres e-mail,</w:t>
      </w:r>
    </w:p>
    <w:p w14:paraId="5CC09BEB" w14:textId="77777777" w:rsidR="00427C6A" w:rsidRPr="00427C6A" w:rsidRDefault="00427C6A" w:rsidP="00427C6A">
      <w:pPr>
        <w:numPr>
          <w:ilvl w:val="0"/>
          <w:numId w:val="11"/>
        </w:numPr>
        <w:rPr>
          <w:lang w:val="pl-PL"/>
        </w:rPr>
      </w:pPr>
      <w:r w:rsidRPr="00427C6A">
        <w:rPr>
          <w:lang w:val="pl-PL"/>
        </w:rPr>
        <w:t>numer telefonu.</w:t>
      </w:r>
    </w:p>
    <w:p w14:paraId="642A6348" w14:textId="77777777" w:rsidR="00427C6A" w:rsidRPr="00427C6A" w:rsidRDefault="00427C6A" w:rsidP="00427C6A">
      <w:pPr>
        <w:rPr>
          <w:lang w:val="pl-PL"/>
        </w:rPr>
      </w:pPr>
      <w:r w:rsidRPr="00427C6A">
        <w:rPr>
          <w:lang w:val="pl-PL"/>
        </w:rPr>
        <w:t>c) W przypadku wystawiania faktur:</w:t>
      </w:r>
    </w:p>
    <w:p w14:paraId="492FA3FD" w14:textId="77777777" w:rsidR="00427C6A" w:rsidRPr="00427C6A" w:rsidRDefault="00427C6A" w:rsidP="00427C6A">
      <w:pPr>
        <w:numPr>
          <w:ilvl w:val="0"/>
          <w:numId w:val="12"/>
        </w:numPr>
        <w:rPr>
          <w:lang w:val="pl-PL"/>
        </w:rPr>
      </w:pPr>
      <w:r w:rsidRPr="00427C6A">
        <w:rPr>
          <w:lang w:val="pl-PL"/>
        </w:rPr>
        <w:t>dane do faktury (imię i nazwisko lub nazwa firmy, adres, NIP),</w:t>
      </w:r>
    </w:p>
    <w:p w14:paraId="43B2EACA" w14:textId="77777777" w:rsidR="00427C6A" w:rsidRDefault="00427C6A" w:rsidP="00427C6A">
      <w:pPr>
        <w:numPr>
          <w:ilvl w:val="0"/>
          <w:numId w:val="12"/>
        </w:numPr>
        <w:rPr>
          <w:lang w:val="pl-PL"/>
        </w:rPr>
      </w:pPr>
      <w:r w:rsidRPr="00427C6A">
        <w:rPr>
          <w:lang w:val="pl-PL"/>
        </w:rPr>
        <w:t>dane dotyczące transakcji.</w:t>
      </w:r>
    </w:p>
    <w:p w14:paraId="176C35F4" w14:textId="680C8784" w:rsidR="0065692A" w:rsidRDefault="0065692A" w:rsidP="0065692A">
      <w:pPr>
        <w:rPr>
          <w:lang w:val="pl-PL"/>
        </w:rPr>
      </w:pPr>
      <w:r>
        <w:rPr>
          <w:lang w:val="pl-PL"/>
        </w:rPr>
        <w:t>d) Formularz kontaktowy:</w:t>
      </w:r>
    </w:p>
    <w:p w14:paraId="7CBF7317" w14:textId="4C63E727" w:rsidR="0065692A" w:rsidRPr="0065692A" w:rsidRDefault="0065692A" w:rsidP="0065692A">
      <w:pPr>
        <w:pStyle w:val="Akapitzlist"/>
        <w:numPr>
          <w:ilvl w:val="0"/>
          <w:numId w:val="17"/>
        </w:numPr>
        <w:rPr>
          <w:lang w:val="pl-PL"/>
        </w:rPr>
      </w:pPr>
      <w:proofErr w:type="spellStart"/>
      <w:r w:rsidRPr="0065692A">
        <w:t>imię</w:t>
      </w:r>
      <w:proofErr w:type="spellEnd"/>
      <w:r>
        <w:t xml:space="preserve">, </w:t>
      </w:r>
      <w:proofErr w:type="spellStart"/>
      <w:r>
        <w:t>nazwisko</w:t>
      </w:r>
      <w:proofErr w:type="spellEnd"/>
    </w:p>
    <w:p w14:paraId="4F3EA4DE" w14:textId="41E766D0" w:rsidR="0065692A" w:rsidRPr="0065692A" w:rsidRDefault="0065692A" w:rsidP="0065692A">
      <w:pPr>
        <w:pStyle w:val="Akapitzlist"/>
        <w:numPr>
          <w:ilvl w:val="0"/>
          <w:numId w:val="17"/>
        </w:numPr>
        <w:rPr>
          <w:lang w:val="pl-PL"/>
        </w:rPr>
      </w:pPr>
      <w:proofErr w:type="spellStart"/>
      <w:r>
        <w:t>adres</w:t>
      </w:r>
      <w:proofErr w:type="spellEnd"/>
      <w:r>
        <w:t xml:space="preserve"> e-mail</w:t>
      </w:r>
    </w:p>
    <w:p w14:paraId="331CD959" w14:textId="3F637C5A" w:rsidR="0065692A" w:rsidRPr="0065692A" w:rsidRDefault="0065692A" w:rsidP="0065692A">
      <w:pPr>
        <w:pStyle w:val="Akapitzlist"/>
        <w:numPr>
          <w:ilvl w:val="0"/>
          <w:numId w:val="17"/>
        </w:numPr>
        <w:rPr>
          <w:lang w:val="pl-PL"/>
        </w:rPr>
      </w:pPr>
      <w:proofErr w:type="spellStart"/>
      <w:r>
        <w:t>treść</w:t>
      </w:r>
      <w:proofErr w:type="spellEnd"/>
      <w:r>
        <w:t xml:space="preserve"> </w:t>
      </w:r>
      <w:proofErr w:type="spellStart"/>
      <w:r>
        <w:t>wiadomości</w:t>
      </w:r>
      <w:proofErr w:type="spellEnd"/>
    </w:p>
    <w:p w14:paraId="1A695910" w14:textId="0B30C7FE" w:rsidR="0065692A" w:rsidRDefault="0065692A" w:rsidP="0065692A">
      <w:pPr>
        <w:rPr>
          <w:lang w:val="pl-PL"/>
        </w:rPr>
      </w:pPr>
      <w:r>
        <w:rPr>
          <w:lang w:val="pl-PL"/>
        </w:rPr>
        <w:t>e) Potwierdzenia i wiadomości systemowe:</w:t>
      </w:r>
    </w:p>
    <w:p w14:paraId="4914A55A" w14:textId="2AE7EBB5" w:rsidR="0065692A" w:rsidRPr="0065692A" w:rsidRDefault="0065692A" w:rsidP="0065692A">
      <w:pPr>
        <w:pStyle w:val="Akapitzlist"/>
        <w:numPr>
          <w:ilvl w:val="0"/>
          <w:numId w:val="18"/>
        </w:numPr>
        <w:rPr>
          <w:lang w:val="pl-PL"/>
        </w:rPr>
      </w:pPr>
      <w:proofErr w:type="spellStart"/>
      <w:r w:rsidRPr="0065692A">
        <w:lastRenderedPageBreak/>
        <w:t>adres</w:t>
      </w:r>
      <w:proofErr w:type="spellEnd"/>
      <w:r w:rsidRPr="0065692A">
        <w:t xml:space="preserve"> e-mail (do </w:t>
      </w:r>
      <w:proofErr w:type="spellStart"/>
      <w:r w:rsidRPr="0065692A">
        <w:t>wysyłki</w:t>
      </w:r>
      <w:proofErr w:type="spellEnd"/>
      <w:r w:rsidRPr="0065692A">
        <w:t xml:space="preserve"> </w:t>
      </w:r>
      <w:proofErr w:type="spellStart"/>
      <w:r w:rsidRPr="0065692A">
        <w:t>powiadomień</w:t>
      </w:r>
      <w:proofErr w:type="spellEnd"/>
      <w:r w:rsidRPr="0065692A">
        <w:t xml:space="preserve">: </w:t>
      </w:r>
      <w:proofErr w:type="spellStart"/>
      <w:r w:rsidRPr="0065692A">
        <w:t>potwierdzenie</w:t>
      </w:r>
      <w:proofErr w:type="spellEnd"/>
      <w:r w:rsidRPr="0065692A">
        <w:t xml:space="preserve"> </w:t>
      </w:r>
      <w:proofErr w:type="spellStart"/>
      <w:r w:rsidRPr="0065692A">
        <w:t>zamówienia</w:t>
      </w:r>
      <w:proofErr w:type="spellEnd"/>
      <w:r w:rsidRPr="0065692A">
        <w:t xml:space="preserve">, status, faktura, </w:t>
      </w:r>
      <w:proofErr w:type="spellStart"/>
      <w:r w:rsidRPr="0065692A">
        <w:t>odpowiedź</w:t>
      </w:r>
      <w:proofErr w:type="spellEnd"/>
      <w:r w:rsidRPr="0065692A">
        <w:t xml:space="preserve"> </w:t>
      </w:r>
      <w:proofErr w:type="spellStart"/>
      <w:r w:rsidRPr="0065692A">
        <w:t>na</w:t>
      </w:r>
      <w:proofErr w:type="spellEnd"/>
      <w:r w:rsidRPr="0065692A">
        <w:t xml:space="preserve"> </w:t>
      </w:r>
      <w:proofErr w:type="spellStart"/>
      <w:r w:rsidRPr="0065692A">
        <w:t>wiadomość</w:t>
      </w:r>
      <w:proofErr w:type="spellEnd"/>
      <w:r w:rsidRPr="0065692A">
        <w:t>).</w:t>
      </w:r>
    </w:p>
    <w:p w14:paraId="04E1DB2B" w14:textId="77777777" w:rsidR="0065692A" w:rsidRPr="0065692A" w:rsidRDefault="0065692A" w:rsidP="0065692A">
      <w:pPr>
        <w:rPr>
          <w:lang w:val="pl-PL"/>
        </w:rPr>
      </w:pPr>
    </w:p>
    <w:p w14:paraId="20086C83" w14:textId="44D3CDD7" w:rsidR="0065692A" w:rsidRPr="0065692A" w:rsidRDefault="0065692A" w:rsidP="0065692A">
      <w:pPr>
        <w:pStyle w:val="Nagwek2"/>
        <w:rPr>
          <w:lang w:val="pl-PL"/>
        </w:rPr>
      </w:pPr>
      <w:r>
        <w:t xml:space="preserve">3. </w:t>
      </w:r>
      <w:r w:rsidRPr="0065692A">
        <w:t xml:space="preserve">Cele </w:t>
      </w:r>
      <w:proofErr w:type="spellStart"/>
      <w:r w:rsidRPr="0065692A">
        <w:t>i</w:t>
      </w:r>
      <w:proofErr w:type="spellEnd"/>
      <w:r w:rsidRPr="0065692A">
        <w:t xml:space="preserve"> </w:t>
      </w:r>
      <w:proofErr w:type="spellStart"/>
      <w:r w:rsidRPr="0065692A">
        <w:t>podstawy</w:t>
      </w:r>
      <w:proofErr w:type="spellEnd"/>
      <w:r w:rsidRPr="0065692A">
        <w:t xml:space="preserve"> </w:t>
      </w:r>
      <w:proofErr w:type="spellStart"/>
      <w:r w:rsidRPr="0065692A">
        <w:t>prawne</w:t>
      </w:r>
      <w:proofErr w:type="spellEnd"/>
      <w:r w:rsidRPr="0065692A">
        <w:t xml:space="preserve"> </w:t>
      </w:r>
      <w:proofErr w:type="spellStart"/>
      <w:r w:rsidRPr="0065692A">
        <w:t>przetwarzania</w:t>
      </w:r>
      <w:proofErr w:type="spellEnd"/>
    </w:p>
    <w:p w14:paraId="352512EA" w14:textId="3429F7D0" w:rsidR="00427C6A" w:rsidRPr="00427C6A" w:rsidRDefault="00427C6A" w:rsidP="00427C6A">
      <w:pPr>
        <w:numPr>
          <w:ilvl w:val="0"/>
          <w:numId w:val="13"/>
        </w:numPr>
        <w:rPr>
          <w:lang w:val="pl-PL"/>
        </w:rPr>
      </w:pPr>
      <w:r w:rsidRPr="00427C6A">
        <w:rPr>
          <w:lang w:val="pl-PL"/>
        </w:rPr>
        <w:t>utworzenie i obsługa konta użytkownika (art. 6 ust. 1 lit. b RODO),</w:t>
      </w:r>
    </w:p>
    <w:p w14:paraId="6A536629" w14:textId="77777777" w:rsidR="00427C6A" w:rsidRPr="00427C6A" w:rsidRDefault="00427C6A" w:rsidP="00427C6A">
      <w:pPr>
        <w:numPr>
          <w:ilvl w:val="0"/>
          <w:numId w:val="13"/>
        </w:numPr>
        <w:rPr>
          <w:lang w:val="pl-PL"/>
        </w:rPr>
      </w:pPr>
      <w:r w:rsidRPr="00427C6A">
        <w:rPr>
          <w:lang w:val="pl-PL"/>
        </w:rPr>
        <w:t>logowanie i autoryzacja użytkownika (art. 6 ust. 1 lit. f RODO),</w:t>
      </w:r>
    </w:p>
    <w:p w14:paraId="1C8313DB" w14:textId="77777777" w:rsidR="00427C6A" w:rsidRPr="00427C6A" w:rsidRDefault="00427C6A" w:rsidP="00427C6A">
      <w:pPr>
        <w:numPr>
          <w:ilvl w:val="0"/>
          <w:numId w:val="13"/>
        </w:numPr>
        <w:rPr>
          <w:lang w:val="pl-PL"/>
        </w:rPr>
      </w:pPr>
      <w:r w:rsidRPr="00427C6A">
        <w:rPr>
          <w:lang w:val="pl-PL"/>
        </w:rPr>
        <w:t>realizacja zamówień i dostaw (art. 6 ust. 1 lit. b RODO),</w:t>
      </w:r>
    </w:p>
    <w:p w14:paraId="6B9D6DAE" w14:textId="7AD0C429" w:rsidR="00427C6A" w:rsidRPr="00427C6A" w:rsidRDefault="00427C6A" w:rsidP="00427C6A">
      <w:pPr>
        <w:numPr>
          <w:ilvl w:val="0"/>
          <w:numId w:val="13"/>
        </w:numPr>
        <w:rPr>
          <w:lang w:val="pl-PL"/>
        </w:rPr>
      </w:pPr>
      <w:r w:rsidRPr="00427C6A">
        <w:rPr>
          <w:lang w:val="pl-PL"/>
        </w:rPr>
        <w:t>obsługa płatności przez Przelewy24 (art. 6 ust. 1 lit. b i f RODO),</w:t>
      </w:r>
    </w:p>
    <w:p w14:paraId="1185A419" w14:textId="77777777" w:rsidR="00427C6A" w:rsidRDefault="00427C6A" w:rsidP="00427C6A">
      <w:pPr>
        <w:numPr>
          <w:ilvl w:val="0"/>
          <w:numId w:val="13"/>
        </w:numPr>
        <w:rPr>
          <w:lang w:val="pl-PL"/>
        </w:rPr>
      </w:pPr>
      <w:r w:rsidRPr="00427C6A">
        <w:rPr>
          <w:lang w:val="pl-PL"/>
        </w:rPr>
        <w:t>wystawianie faktur i dokumentów księgowych (art. 6 ust. 1 lit. c RODO),</w:t>
      </w:r>
    </w:p>
    <w:p w14:paraId="12D06974" w14:textId="037A1FA2" w:rsidR="0065692A" w:rsidRPr="0065692A" w:rsidRDefault="0065692A" w:rsidP="00427C6A">
      <w:pPr>
        <w:numPr>
          <w:ilvl w:val="0"/>
          <w:numId w:val="13"/>
        </w:numPr>
        <w:rPr>
          <w:lang w:val="pl-PL"/>
        </w:rPr>
      </w:pPr>
      <w:proofErr w:type="spellStart"/>
      <w:r w:rsidRPr="0065692A">
        <w:t>odpowiedzi</w:t>
      </w:r>
      <w:proofErr w:type="spellEnd"/>
      <w:r w:rsidRPr="0065692A">
        <w:t xml:space="preserve"> z </w:t>
      </w:r>
      <w:proofErr w:type="spellStart"/>
      <w:r w:rsidRPr="0065692A">
        <w:t>formularza</w:t>
      </w:r>
      <w:proofErr w:type="spellEnd"/>
      <w:r w:rsidRPr="0065692A">
        <w:t xml:space="preserve"> </w:t>
      </w:r>
      <w:r>
        <w:t>(</w:t>
      </w:r>
      <w:r w:rsidRPr="0065692A">
        <w:t xml:space="preserve">art. 6 </w:t>
      </w:r>
      <w:proofErr w:type="spellStart"/>
      <w:r w:rsidRPr="0065692A">
        <w:t>ust</w:t>
      </w:r>
      <w:proofErr w:type="spellEnd"/>
      <w:r w:rsidRPr="0065692A">
        <w:t>. 1 lit. f RODO</w:t>
      </w:r>
      <w:r>
        <w:t>)</w:t>
      </w:r>
      <w:r w:rsidRPr="0065692A">
        <w:t>,</w:t>
      </w:r>
    </w:p>
    <w:p w14:paraId="5349EA2B" w14:textId="08938ED1" w:rsidR="0065692A" w:rsidRPr="00427C6A" w:rsidRDefault="0065692A" w:rsidP="00427C6A">
      <w:pPr>
        <w:numPr>
          <w:ilvl w:val="0"/>
          <w:numId w:val="13"/>
        </w:numPr>
        <w:rPr>
          <w:lang w:val="pl-PL"/>
        </w:rPr>
      </w:pPr>
      <w:proofErr w:type="spellStart"/>
      <w:r w:rsidRPr="0065692A">
        <w:t>archiwizacja</w:t>
      </w:r>
      <w:proofErr w:type="spellEnd"/>
      <w:r w:rsidRPr="0065692A">
        <w:t xml:space="preserve"> </w:t>
      </w:r>
      <w:proofErr w:type="spellStart"/>
      <w:r w:rsidRPr="0065692A">
        <w:t>i</w:t>
      </w:r>
      <w:proofErr w:type="spellEnd"/>
      <w:r w:rsidRPr="0065692A">
        <w:t xml:space="preserve"> </w:t>
      </w:r>
      <w:proofErr w:type="spellStart"/>
      <w:r w:rsidRPr="0065692A">
        <w:t>ochrona</w:t>
      </w:r>
      <w:proofErr w:type="spellEnd"/>
      <w:r w:rsidRPr="0065692A">
        <w:t xml:space="preserve"> </w:t>
      </w:r>
      <w:proofErr w:type="spellStart"/>
      <w:r w:rsidRPr="0065692A">
        <w:t>przed</w:t>
      </w:r>
      <w:proofErr w:type="spellEnd"/>
      <w:r w:rsidRPr="0065692A">
        <w:t xml:space="preserve"> </w:t>
      </w:r>
      <w:proofErr w:type="spellStart"/>
      <w:r w:rsidRPr="0065692A">
        <w:t>nadużyciami</w:t>
      </w:r>
      <w:proofErr w:type="spellEnd"/>
      <w:r w:rsidRPr="0065692A">
        <w:t xml:space="preserve"> </w:t>
      </w:r>
      <w:r>
        <w:t>(</w:t>
      </w:r>
      <w:r w:rsidRPr="0065692A">
        <w:t xml:space="preserve">art. 6 </w:t>
      </w:r>
      <w:proofErr w:type="spellStart"/>
      <w:r w:rsidRPr="0065692A">
        <w:t>ust</w:t>
      </w:r>
      <w:proofErr w:type="spellEnd"/>
      <w:r w:rsidRPr="0065692A">
        <w:t>. 1 lit. f RODO</w:t>
      </w:r>
      <w:r>
        <w:t>),</w:t>
      </w:r>
    </w:p>
    <w:p w14:paraId="4EF51E89" w14:textId="77777777" w:rsidR="00427C6A" w:rsidRPr="00427C6A" w:rsidRDefault="00427C6A" w:rsidP="00427C6A">
      <w:pPr>
        <w:numPr>
          <w:ilvl w:val="0"/>
          <w:numId w:val="13"/>
        </w:numPr>
        <w:rPr>
          <w:lang w:val="pl-PL"/>
        </w:rPr>
      </w:pPr>
      <w:r w:rsidRPr="00427C6A">
        <w:rPr>
          <w:lang w:val="pl-PL"/>
        </w:rPr>
        <w:t>zapewnienie bezpieczeństwa i integralności serwisu (art. 6 ust. 1 lit. f RODO).</w:t>
      </w:r>
    </w:p>
    <w:p w14:paraId="6254DC33" w14:textId="77777777" w:rsidR="00391D0C" w:rsidRDefault="00391D0C"/>
    <w:p w14:paraId="7E0DAA22" w14:textId="4B96F215" w:rsidR="00391D0C" w:rsidRDefault="00B83001" w:rsidP="00427C6A">
      <w:pPr>
        <w:pStyle w:val="Nagwek2"/>
      </w:pPr>
      <w:r>
        <w:t xml:space="preserve">4. </w:t>
      </w:r>
      <w:proofErr w:type="spellStart"/>
      <w:r>
        <w:t>Odbiorcy</w:t>
      </w:r>
      <w:proofErr w:type="spellEnd"/>
      <w:r>
        <w:t xml:space="preserve"> </w:t>
      </w:r>
      <w:proofErr w:type="spellStart"/>
      <w:r>
        <w:t>danych</w:t>
      </w:r>
      <w:proofErr w:type="spellEnd"/>
    </w:p>
    <w:p w14:paraId="2E8C5B28" w14:textId="77777777" w:rsidR="00427C6A" w:rsidRPr="00427C6A" w:rsidRDefault="00427C6A" w:rsidP="00427C6A">
      <w:pPr>
        <w:rPr>
          <w:lang w:val="pl-PL"/>
        </w:rPr>
      </w:pPr>
      <w:r w:rsidRPr="00427C6A">
        <w:rPr>
          <w:lang w:val="pl-PL"/>
        </w:rPr>
        <w:t>Dane użytkowników mogą być udostępniane wyłącznie podmiotom przetwarzającym dane na nasze zlecenie, w szczególności:</w:t>
      </w:r>
    </w:p>
    <w:p w14:paraId="5991CA26" w14:textId="77777777" w:rsidR="00427C6A" w:rsidRPr="00427C6A" w:rsidRDefault="00427C6A" w:rsidP="00427C6A">
      <w:pPr>
        <w:numPr>
          <w:ilvl w:val="0"/>
          <w:numId w:val="14"/>
        </w:numPr>
        <w:rPr>
          <w:lang w:val="pl-PL"/>
        </w:rPr>
      </w:pPr>
      <w:r w:rsidRPr="00427C6A">
        <w:rPr>
          <w:lang w:val="pl-PL"/>
        </w:rPr>
        <w:t>firmie hostingowej obsługującej serwer i bazę danych,</w:t>
      </w:r>
    </w:p>
    <w:p w14:paraId="4904EB9F" w14:textId="3DC1EC8D" w:rsidR="00427C6A" w:rsidRPr="00427C6A" w:rsidRDefault="00427C6A" w:rsidP="00427C6A">
      <w:pPr>
        <w:numPr>
          <w:ilvl w:val="0"/>
          <w:numId w:val="14"/>
        </w:numPr>
        <w:rPr>
          <w:lang w:val="pl-PL"/>
        </w:rPr>
      </w:pPr>
      <w:r w:rsidRPr="00427C6A">
        <w:rPr>
          <w:lang w:val="pl-PL"/>
        </w:rPr>
        <w:t>operatorowi płatności</w:t>
      </w:r>
    </w:p>
    <w:p w14:paraId="5CD0081B" w14:textId="14C593D0" w:rsidR="00427C6A" w:rsidRPr="00427C6A" w:rsidRDefault="00427C6A" w:rsidP="00427C6A">
      <w:pPr>
        <w:numPr>
          <w:ilvl w:val="0"/>
          <w:numId w:val="14"/>
        </w:numPr>
        <w:rPr>
          <w:lang w:val="pl-PL"/>
        </w:rPr>
      </w:pPr>
      <w:r w:rsidRPr="00427C6A">
        <w:rPr>
          <w:lang w:val="pl-PL"/>
        </w:rPr>
        <w:t>dostawcy systemu księgowego</w:t>
      </w:r>
    </w:p>
    <w:p w14:paraId="33D3C961" w14:textId="77777777" w:rsidR="00427C6A" w:rsidRPr="00427C6A" w:rsidRDefault="00427C6A" w:rsidP="00427C6A">
      <w:pPr>
        <w:rPr>
          <w:lang w:val="pl-PL"/>
        </w:rPr>
      </w:pPr>
      <w:r w:rsidRPr="00427C6A">
        <w:rPr>
          <w:lang w:val="pl-PL"/>
        </w:rPr>
        <w:t>Dane nie są przekazywane do państw trzecich ani organizacji międzynarodowych.</w:t>
      </w:r>
    </w:p>
    <w:p w14:paraId="62DB9438" w14:textId="77777777" w:rsidR="00391D0C" w:rsidRDefault="00391D0C"/>
    <w:p w14:paraId="428D5582" w14:textId="293583EA" w:rsidR="00391D0C" w:rsidRDefault="00B83001" w:rsidP="00427C6A">
      <w:pPr>
        <w:pStyle w:val="Nagwek2"/>
      </w:pPr>
      <w:r>
        <w:t xml:space="preserve">5. </w:t>
      </w:r>
      <w:proofErr w:type="spellStart"/>
      <w:r>
        <w:t>Okres</w:t>
      </w:r>
      <w:proofErr w:type="spellEnd"/>
      <w:r>
        <w:t xml:space="preserve"> </w:t>
      </w:r>
      <w:proofErr w:type="spellStart"/>
      <w:r>
        <w:t>przechowywania</w:t>
      </w:r>
      <w:proofErr w:type="spellEnd"/>
      <w:r>
        <w:t xml:space="preserve"> </w:t>
      </w:r>
      <w:proofErr w:type="spellStart"/>
      <w:r>
        <w:t>danych</w:t>
      </w:r>
      <w:proofErr w:type="spellEnd"/>
    </w:p>
    <w:p w14:paraId="288F7E07" w14:textId="7C24BF86" w:rsidR="00391D0C" w:rsidRDefault="003C70EC" w:rsidP="003C70EC">
      <w:pPr>
        <w:pStyle w:val="Akapitzlist"/>
        <w:numPr>
          <w:ilvl w:val="0"/>
          <w:numId w:val="18"/>
        </w:numPr>
        <w:spacing w:line="276" w:lineRule="auto"/>
      </w:pPr>
      <w:proofErr w:type="spellStart"/>
      <w:r w:rsidRPr="003C70EC">
        <w:t>Konto</w:t>
      </w:r>
      <w:proofErr w:type="spellEnd"/>
      <w:r w:rsidRPr="003C70EC">
        <w:t xml:space="preserve"> </w:t>
      </w:r>
      <w:proofErr w:type="spellStart"/>
      <w:r w:rsidRPr="003C70EC">
        <w:t>użytkownika</w:t>
      </w:r>
      <w:proofErr w:type="spellEnd"/>
      <w:r w:rsidRPr="003C70EC">
        <w:t xml:space="preserve">: </w:t>
      </w:r>
      <w:r w:rsidRPr="003C70EC">
        <w:rPr>
          <w:b/>
          <w:bCs/>
        </w:rPr>
        <w:t xml:space="preserve">do </w:t>
      </w:r>
      <w:proofErr w:type="spellStart"/>
      <w:r w:rsidRPr="003C70EC">
        <w:rPr>
          <w:b/>
          <w:bCs/>
        </w:rPr>
        <w:t>momentu</w:t>
      </w:r>
      <w:proofErr w:type="spellEnd"/>
      <w:r w:rsidRPr="003C70EC">
        <w:rPr>
          <w:b/>
          <w:bCs/>
        </w:rPr>
        <w:t xml:space="preserve"> </w:t>
      </w:r>
      <w:proofErr w:type="spellStart"/>
      <w:r w:rsidRPr="003C70EC">
        <w:rPr>
          <w:b/>
          <w:bCs/>
        </w:rPr>
        <w:t>usunięcia</w:t>
      </w:r>
      <w:proofErr w:type="spellEnd"/>
      <w:r w:rsidRPr="003C70EC">
        <w:rPr>
          <w:b/>
          <w:bCs/>
        </w:rPr>
        <w:t xml:space="preserve"> </w:t>
      </w:r>
      <w:proofErr w:type="spellStart"/>
      <w:r w:rsidRPr="003C70EC">
        <w:rPr>
          <w:b/>
          <w:bCs/>
        </w:rPr>
        <w:t>konta</w:t>
      </w:r>
      <w:proofErr w:type="spellEnd"/>
      <w:r w:rsidRPr="003C70EC">
        <w:t>,</w:t>
      </w:r>
    </w:p>
    <w:p w14:paraId="33FA2EDC" w14:textId="73B066AA" w:rsidR="003C70EC" w:rsidRDefault="003C70EC" w:rsidP="003C70EC">
      <w:pPr>
        <w:pStyle w:val="Akapitzlist"/>
        <w:numPr>
          <w:ilvl w:val="0"/>
          <w:numId w:val="18"/>
        </w:numPr>
        <w:spacing w:line="276" w:lineRule="auto"/>
      </w:pPr>
      <w:r w:rsidRPr="003C70EC">
        <w:t xml:space="preserve">Po </w:t>
      </w:r>
      <w:proofErr w:type="spellStart"/>
      <w:r w:rsidRPr="003C70EC">
        <w:t>usunięciu</w:t>
      </w:r>
      <w:proofErr w:type="spellEnd"/>
      <w:r w:rsidRPr="003C70EC">
        <w:t xml:space="preserve"> </w:t>
      </w:r>
      <w:proofErr w:type="spellStart"/>
      <w:r w:rsidRPr="003C70EC">
        <w:t>konta</w:t>
      </w:r>
      <w:proofErr w:type="spellEnd"/>
      <w:r w:rsidRPr="003C70EC">
        <w:t xml:space="preserve">: </w:t>
      </w:r>
      <w:proofErr w:type="spellStart"/>
      <w:r w:rsidRPr="003C70EC">
        <w:t>dane</w:t>
      </w:r>
      <w:proofErr w:type="spellEnd"/>
      <w:r w:rsidRPr="003C70EC">
        <w:t xml:space="preserve"> </w:t>
      </w:r>
      <w:proofErr w:type="spellStart"/>
      <w:r w:rsidRPr="003C70EC">
        <w:t>są</w:t>
      </w:r>
      <w:proofErr w:type="spellEnd"/>
      <w:r w:rsidRPr="003C70EC">
        <w:t xml:space="preserve"> </w:t>
      </w:r>
      <w:proofErr w:type="spellStart"/>
      <w:r w:rsidRPr="003C70EC">
        <w:rPr>
          <w:b/>
          <w:bCs/>
        </w:rPr>
        <w:t>anonimizowane</w:t>
      </w:r>
      <w:proofErr w:type="spellEnd"/>
      <w:r w:rsidRPr="003C70EC">
        <w:t xml:space="preserve">, </w:t>
      </w:r>
      <w:proofErr w:type="spellStart"/>
      <w:r w:rsidRPr="003C70EC">
        <w:t>a</w:t>
      </w:r>
      <w:proofErr w:type="spellEnd"/>
      <w:r w:rsidRPr="003C70EC">
        <w:t xml:space="preserve"> e-mail </w:t>
      </w:r>
      <w:proofErr w:type="spellStart"/>
      <w:r w:rsidRPr="003C70EC">
        <w:t>zostaje</w:t>
      </w:r>
      <w:proofErr w:type="spellEnd"/>
      <w:r w:rsidRPr="003C70EC">
        <w:t xml:space="preserve"> </w:t>
      </w:r>
      <w:proofErr w:type="spellStart"/>
      <w:r w:rsidRPr="003C70EC">
        <w:rPr>
          <w:b/>
          <w:bCs/>
        </w:rPr>
        <w:t>uwolniony</w:t>
      </w:r>
      <w:proofErr w:type="spellEnd"/>
      <w:r w:rsidRPr="003C70EC">
        <w:t>,</w:t>
      </w:r>
    </w:p>
    <w:p w14:paraId="4B46633A" w14:textId="25826380" w:rsidR="003C70EC" w:rsidRDefault="003C70EC" w:rsidP="003C70EC">
      <w:pPr>
        <w:pStyle w:val="Akapitzlist"/>
        <w:numPr>
          <w:ilvl w:val="0"/>
          <w:numId w:val="18"/>
        </w:numPr>
        <w:spacing w:line="276" w:lineRule="auto"/>
      </w:pPr>
      <w:r w:rsidRPr="003C70EC">
        <w:t xml:space="preserve">Dane </w:t>
      </w:r>
      <w:proofErr w:type="spellStart"/>
      <w:r w:rsidRPr="003C70EC">
        <w:t>zamówień</w:t>
      </w:r>
      <w:proofErr w:type="spellEnd"/>
      <w:r w:rsidRPr="003C70EC">
        <w:t xml:space="preserve">: </w:t>
      </w:r>
      <w:r w:rsidRPr="003C70EC">
        <w:rPr>
          <w:b/>
          <w:bCs/>
        </w:rPr>
        <w:t xml:space="preserve">5 </w:t>
      </w:r>
      <w:proofErr w:type="spellStart"/>
      <w:r w:rsidRPr="003C70EC">
        <w:rPr>
          <w:b/>
          <w:bCs/>
        </w:rPr>
        <w:t>lat</w:t>
      </w:r>
      <w:proofErr w:type="spellEnd"/>
      <w:r w:rsidRPr="003C70EC">
        <w:t xml:space="preserve"> od </w:t>
      </w:r>
      <w:proofErr w:type="spellStart"/>
      <w:r w:rsidRPr="003C70EC">
        <w:t>końca</w:t>
      </w:r>
      <w:proofErr w:type="spellEnd"/>
      <w:r w:rsidRPr="003C70EC">
        <w:t xml:space="preserve"> </w:t>
      </w:r>
      <w:proofErr w:type="spellStart"/>
      <w:r w:rsidRPr="003C70EC">
        <w:t>roku</w:t>
      </w:r>
      <w:proofErr w:type="spellEnd"/>
      <w:r w:rsidRPr="003C70EC">
        <w:t xml:space="preserve"> </w:t>
      </w:r>
      <w:proofErr w:type="spellStart"/>
      <w:r w:rsidRPr="003C70EC">
        <w:t>podatkowego</w:t>
      </w:r>
      <w:proofErr w:type="spellEnd"/>
      <w:r w:rsidRPr="003C70EC">
        <w:t xml:space="preserve"> – ze </w:t>
      </w:r>
      <w:proofErr w:type="spellStart"/>
      <w:r w:rsidRPr="003C70EC">
        <w:t>względu</w:t>
      </w:r>
      <w:proofErr w:type="spellEnd"/>
      <w:r w:rsidRPr="003C70EC">
        <w:t xml:space="preserve"> </w:t>
      </w:r>
      <w:proofErr w:type="spellStart"/>
      <w:r w:rsidRPr="003C70EC">
        <w:t>na</w:t>
      </w:r>
      <w:proofErr w:type="spellEnd"/>
      <w:r w:rsidRPr="003C70EC">
        <w:t xml:space="preserve"> </w:t>
      </w:r>
      <w:proofErr w:type="spellStart"/>
      <w:r w:rsidRPr="003C70EC">
        <w:t>obowiązki</w:t>
      </w:r>
      <w:proofErr w:type="spellEnd"/>
      <w:r w:rsidRPr="003C70EC">
        <w:t xml:space="preserve"> </w:t>
      </w:r>
      <w:proofErr w:type="spellStart"/>
      <w:r w:rsidRPr="003C70EC">
        <w:t>podatkowe</w:t>
      </w:r>
      <w:proofErr w:type="spellEnd"/>
      <w:r w:rsidRPr="003C70EC">
        <w:t>,</w:t>
      </w:r>
    </w:p>
    <w:p w14:paraId="5FC8A622" w14:textId="4F53EE7F" w:rsidR="003C70EC" w:rsidRDefault="003C70EC" w:rsidP="003C70EC">
      <w:pPr>
        <w:pStyle w:val="Akapitzlist"/>
        <w:numPr>
          <w:ilvl w:val="0"/>
          <w:numId w:val="18"/>
        </w:numPr>
        <w:spacing w:line="276" w:lineRule="auto"/>
      </w:pPr>
      <w:r w:rsidRPr="003C70EC">
        <w:t xml:space="preserve">Dane z </w:t>
      </w:r>
      <w:proofErr w:type="spellStart"/>
      <w:r w:rsidRPr="003C70EC">
        <w:t>nieopłaconych</w:t>
      </w:r>
      <w:proofErr w:type="spellEnd"/>
      <w:r w:rsidRPr="003C70EC">
        <w:t>/</w:t>
      </w:r>
      <w:proofErr w:type="spellStart"/>
      <w:r w:rsidRPr="003C70EC">
        <w:t>porzuconych</w:t>
      </w:r>
      <w:proofErr w:type="spellEnd"/>
      <w:r w:rsidRPr="003C70EC">
        <w:t xml:space="preserve"> </w:t>
      </w:r>
      <w:proofErr w:type="spellStart"/>
      <w:r w:rsidRPr="003C70EC">
        <w:t>zamówień</w:t>
      </w:r>
      <w:proofErr w:type="spellEnd"/>
      <w:r w:rsidRPr="003C70EC">
        <w:t xml:space="preserve">: </w:t>
      </w:r>
      <w:proofErr w:type="spellStart"/>
      <w:r w:rsidRPr="003C70EC">
        <w:rPr>
          <w:b/>
          <w:bCs/>
        </w:rPr>
        <w:t>usuwane</w:t>
      </w:r>
      <w:proofErr w:type="spellEnd"/>
      <w:r w:rsidRPr="003C70EC">
        <w:rPr>
          <w:b/>
          <w:bCs/>
        </w:rPr>
        <w:t xml:space="preserve"> po </w:t>
      </w:r>
      <w:r w:rsidR="0047584A">
        <w:rPr>
          <w:b/>
          <w:bCs/>
        </w:rPr>
        <w:t>9</w:t>
      </w:r>
      <w:r w:rsidRPr="003C70EC">
        <w:rPr>
          <w:b/>
          <w:bCs/>
        </w:rPr>
        <w:t xml:space="preserve">0 </w:t>
      </w:r>
      <w:proofErr w:type="spellStart"/>
      <w:r w:rsidRPr="003C70EC">
        <w:rPr>
          <w:b/>
          <w:bCs/>
        </w:rPr>
        <w:t>dniach</w:t>
      </w:r>
      <w:proofErr w:type="spellEnd"/>
      <w:r w:rsidRPr="003C70EC">
        <w:t>,</w:t>
      </w:r>
    </w:p>
    <w:p w14:paraId="13CB2125" w14:textId="6C485A66" w:rsidR="003C70EC" w:rsidRDefault="003C70EC" w:rsidP="003C70EC">
      <w:pPr>
        <w:pStyle w:val="Akapitzlist"/>
        <w:numPr>
          <w:ilvl w:val="0"/>
          <w:numId w:val="18"/>
        </w:numPr>
        <w:spacing w:line="276" w:lineRule="auto"/>
      </w:pPr>
      <w:r w:rsidRPr="003C70EC">
        <w:t xml:space="preserve">Dane z </w:t>
      </w:r>
      <w:proofErr w:type="spellStart"/>
      <w:r w:rsidRPr="003C70EC">
        <w:t>formularza</w:t>
      </w:r>
      <w:proofErr w:type="spellEnd"/>
      <w:r w:rsidRPr="003C70EC">
        <w:t xml:space="preserve"> </w:t>
      </w:r>
      <w:proofErr w:type="spellStart"/>
      <w:r w:rsidRPr="003C70EC">
        <w:t>kontaktowego</w:t>
      </w:r>
      <w:proofErr w:type="spellEnd"/>
      <w:r w:rsidRPr="003C70EC">
        <w:t xml:space="preserve">: </w:t>
      </w:r>
      <w:r w:rsidRPr="003C70EC">
        <w:rPr>
          <w:b/>
          <w:bCs/>
        </w:rPr>
        <w:t xml:space="preserve">do 6 </w:t>
      </w:r>
      <w:proofErr w:type="spellStart"/>
      <w:r w:rsidRPr="003C70EC">
        <w:rPr>
          <w:b/>
          <w:bCs/>
        </w:rPr>
        <w:t>miesięcy</w:t>
      </w:r>
      <w:proofErr w:type="spellEnd"/>
      <w:r w:rsidRPr="003C70EC">
        <w:t xml:space="preserve"> od </w:t>
      </w:r>
      <w:proofErr w:type="spellStart"/>
      <w:r w:rsidRPr="003C70EC">
        <w:t>zakończenia</w:t>
      </w:r>
      <w:proofErr w:type="spellEnd"/>
      <w:r w:rsidRPr="003C70EC">
        <w:t xml:space="preserve"> </w:t>
      </w:r>
      <w:proofErr w:type="spellStart"/>
      <w:r w:rsidRPr="003C70EC">
        <w:t>korespondencji</w:t>
      </w:r>
      <w:proofErr w:type="spellEnd"/>
      <w:r w:rsidRPr="003C70EC">
        <w:t>.</w:t>
      </w:r>
    </w:p>
    <w:p w14:paraId="60188CDC" w14:textId="77777777" w:rsidR="003C70EC" w:rsidRDefault="003C70EC" w:rsidP="003C70EC">
      <w:pPr>
        <w:spacing w:line="276" w:lineRule="auto"/>
      </w:pPr>
    </w:p>
    <w:p w14:paraId="464D27B1" w14:textId="2CAE3153" w:rsidR="00391D0C" w:rsidRDefault="00B83001" w:rsidP="00427C6A">
      <w:pPr>
        <w:pStyle w:val="Nagwek2"/>
      </w:pPr>
      <w:r>
        <w:t xml:space="preserve">6. </w:t>
      </w:r>
      <w:proofErr w:type="spellStart"/>
      <w:r>
        <w:t>Pliki</w:t>
      </w:r>
      <w:proofErr w:type="spellEnd"/>
      <w:r>
        <w:t xml:space="preserve"> cookies</w:t>
      </w:r>
    </w:p>
    <w:p w14:paraId="5C42D744" w14:textId="77777777" w:rsidR="004E714E" w:rsidRPr="004E714E" w:rsidRDefault="004E714E" w:rsidP="004E714E">
      <w:pPr>
        <w:rPr>
          <w:lang w:val="pl-PL"/>
        </w:rPr>
      </w:pPr>
      <w:r w:rsidRPr="004E714E">
        <w:rPr>
          <w:lang w:val="pl-PL"/>
        </w:rPr>
        <w:t xml:space="preserve">Nasz sklep wykorzystuje wyłącznie technicznie niezbędne pliki </w:t>
      </w:r>
      <w:proofErr w:type="spellStart"/>
      <w:r w:rsidRPr="004E714E">
        <w:rPr>
          <w:lang w:val="pl-PL"/>
        </w:rPr>
        <w:t>cookies</w:t>
      </w:r>
      <w:proofErr w:type="spellEnd"/>
      <w:r w:rsidRPr="004E714E">
        <w:rPr>
          <w:lang w:val="pl-PL"/>
        </w:rPr>
        <w:t>, m.in. do:</w:t>
      </w:r>
    </w:p>
    <w:p w14:paraId="0B4924CC" w14:textId="77777777" w:rsidR="004E714E" w:rsidRPr="004E714E" w:rsidRDefault="004E714E" w:rsidP="004E714E">
      <w:pPr>
        <w:numPr>
          <w:ilvl w:val="0"/>
          <w:numId w:val="15"/>
        </w:numPr>
        <w:rPr>
          <w:lang w:val="pl-PL"/>
        </w:rPr>
      </w:pPr>
      <w:r w:rsidRPr="004E714E">
        <w:rPr>
          <w:lang w:val="pl-PL"/>
        </w:rPr>
        <w:t>utrzymania sesji zalogowanego użytkownika,</w:t>
      </w:r>
    </w:p>
    <w:p w14:paraId="10155877" w14:textId="77777777" w:rsidR="004E714E" w:rsidRPr="004E714E" w:rsidRDefault="004E714E" w:rsidP="004E714E">
      <w:pPr>
        <w:numPr>
          <w:ilvl w:val="0"/>
          <w:numId w:val="15"/>
        </w:numPr>
        <w:rPr>
          <w:lang w:val="pl-PL"/>
        </w:rPr>
      </w:pPr>
      <w:r w:rsidRPr="004E714E">
        <w:rPr>
          <w:lang w:val="pl-PL"/>
        </w:rPr>
        <w:lastRenderedPageBreak/>
        <w:t>obsługi koszyka,</w:t>
      </w:r>
    </w:p>
    <w:p w14:paraId="1DEF831B" w14:textId="77777777" w:rsidR="004E714E" w:rsidRPr="004E714E" w:rsidRDefault="004E714E" w:rsidP="004E714E">
      <w:pPr>
        <w:numPr>
          <w:ilvl w:val="0"/>
          <w:numId w:val="15"/>
        </w:numPr>
        <w:rPr>
          <w:lang w:val="pl-PL"/>
        </w:rPr>
      </w:pPr>
      <w:r w:rsidRPr="004E714E">
        <w:rPr>
          <w:lang w:val="pl-PL"/>
        </w:rPr>
        <w:t>zabezpieczenia przed nadużyciami i nieautoryzowanym dostępem.</w:t>
      </w:r>
    </w:p>
    <w:p w14:paraId="08856D4B" w14:textId="77777777" w:rsidR="004E714E" w:rsidRPr="004E714E" w:rsidRDefault="004E714E" w:rsidP="004E714E">
      <w:pPr>
        <w:rPr>
          <w:lang w:val="pl-PL"/>
        </w:rPr>
      </w:pPr>
      <w:r w:rsidRPr="004E714E">
        <w:rPr>
          <w:lang w:val="pl-PL"/>
        </w:rPr>
        <w:t xml:space="preserve">Dla zalogowanych użytkowników stosujemy pliki </w:t>
      </w:r>
      <w:proofErr w:type="spellStart"/>
      <w:r w:rsidRPr="004E714E">
        <w:rPr>
          <w:lang w:val="pl-PL"/>
        </w:rPr>
        <w:t>cookies</w:t>
      </w:r>
      <w:proofErr w:type="spellEnd"/>
      <w:r w:rsidRPr="004E714E">
        <w:rPr>
          <w:lang w:val="pl-PL"/>
        </w:rPr>
        <w:t xml:space="preserve"> typu </w:t>
      </w:r>
      <w:proofErr w:type="spellStart"/>
      <w:r w:rsidRPr="004E714E">
        <w:rPr>
          <w:lang w:val="pl-PL"/>
        </w:rPr>
        <w:t>httpOnly</w:t>
      </w:r>
      <w:proofErr w:type="spellEnd"/>
      <w:r w:rsidRPr="004E714E">
        <w:rPr>
          <w:lang w:val="pl-PL"/>
        </w:rPr>
        <w:t xml:space="preserve"> zawierające </w:t>
      </w:r>
      <w:proofErr w:type="spellStart"/>
      <w:r w:rsidRPr="004E714E">
        <w:rPr>
          <w:lang w:val="pl-PL"/>
        </w:rPr>
        <w:t>token</w:t>
      </w:r>
      <w:proofErr w:type="spellEnd"/>
      <w:r w:rsidRPr="004E714E">
        <w:rPr>
          <w:lang w:val="pl-PL"/>
        </w:rPr>
        <w:t xml:space="preserve"> JWT – są one niezbędne do działania mechanizmu logowania i nie są wykorzystywane do śledzenia.</w:t>
      </w:r>
    </w:p>
    <w:p w14:paraId="01BE787E" w14:textId="77777777" w:rsidR="004E714E" w:rsidRPr="004E714E" w:rsidRDefault="004E714E" w:rsidP="004E714E">
      <w:pPr>
        <w:rPr>
          <w:lang w:val="pl-PL"/>
        </w:rPr>
      </w:pPr>
      <w:r w:rsidRPr="004E714E">
        <w:rPr>
          <w:lang w:val="pl-PL"/>
        </w:rPr>
        <w:t xml:space="preserve">Nie stosujemy </w:t>
      </w:r>
      <w:proofErr w:type="spellStart"/>
      <w:r w:rsidRPr="004E714E">
        <w:rPr>
          <w:lang w:val="pl-PL"/>
        </w:rPr>
        <w:t>cookies</w:t>
      </w:r>
      <w:proofErr w:type="spellEnd"/>
      <w:r w:rsidRPr="004E714E">
        <w:rPr>
          <w:lang w:val="pl-PL"/>
        </w:rPr>
        <w:t xml:space="preserve"> w celach marketingowych, reklamowych ani analitycznych.</w:t>
      </w:r>
    </w:p>
    <w:p w14:paraId="75A500AA" w14:textId="77777777" w:rsidR="00391D0C" w:rsidRDefault="00391D0C"/>
    <w:p w14:paraId="5C3EB4AB" w14:textId="6E588BEA" w:rsidR="00391D0C" w:rsidRDefault="00B83001" w:rsidP="00427C6A">
      <w:pPr>
        <w:pStyle w:val="Nagwek2"/>
      </w:pPr>
      <w:r>
        <w:t xml:space="preserve">7. </w:t>
      </w:r>
      <w:proofErr w:type="spellStart"/>
      <w:r>
        <w:t>Twoje</w:t>
      </w:r>
      <w:proofErr w:type="spellEnd"/>
      <w:r>
        <w:t xml:space="preserve"> </w:t>
      </w:r>
      <w:proofErr w:type="spellStart"/>
      <w:r>
        <w:t>praw</w:t>
      </w:r>
      <w:r w:rsidR="00427C6A">
        <w:t>a</w:t>
      </w:r>
      <w:proofErr w:type="spellEnd"/>
    </w:p>
    <w:p w14:paraId="6CA5DAE3" w14:textId="77777777" w:rsidR="00391D0C" w:rsidRDefault="00000000">
      <w:proofErr w:type="spellStart"/>
      <w:r>
        <w:t>Zgodnie</w:t>
      </w:r>
      <w:proofErr w:type="spellEnd"/>
      <w:r>
        <w:t xml:space="preserve"> z RODO </w:t>
      </w:r>
      <w:proofErr w:type="spellStart"/>
      <w:r>
        <w:t>przysługuje</w:t>
      </w:r>
      <w:proofErr w:type="spellEnd"/>
      <w:r>
        <w:t xml:space="preserve"> Ci </w:t>
      </w:r>
      <w:proofErr w:type="spellStart"/>
      <w:r>
        <w:t>prawo</w:t>
      </w:r>
      <w:proofErr w:type="spellEnd"/>
      <w:r>
        <w:t xml:space="preserve"> do:</w:t>
      </w:r>
    </w:p>
    <w:p w14:paraId="31CB1D58" w14:textId="77777777" w:rsidR="00391D0C" w:rsidRDefault="00000000">
      <w:r>
        <w:t xml:space="preserve">– </w:t>
      </w:r>
      <w:proofErr w:type="spellStart"/>
      <w:r>
        <w:t>dostępu</w:t>
      </w:r>
      <w:proofErr w:type="spellEnd"/>
      <w:r>
        <w:t xml:space="preserve"> do </w:t>
      </w:r>
      <w:proofErr w:type="spellStart"/>
      <w:r>
        <w:t>swoich</w:t>
      </w:r>
      <w:proofErr w:type="spellEnd"/>
      <w:r>
        <w:t xml:space="preserve"> </w:t>
      </w:r>
      <w:proofErr w:type="spellStart"/>
      <w:r>
        <w:t>danych</w:t>
      </w:r>
      <w:proofErr w:type="spellEnd"/>
      <w:r>
        <w:t>,</w:t>
      </w:r>
    </w:p>
    <w:p w14:paraId="58317B94" w14:textId="77777777" w:rsidR="00391D0C" w:rsidRDefault="00000000">
      <w:r>
        <w:t xml:space="preserve">– ich </w:t>
      </w:r>
      <w:proofErr w:type="spellStart"/>
      <w:r>
        <w:t>sprostowania</w:t>
      </w:r>
      <w:proofErr w:type="spellEnd"/>
      <w:r>
        <w:t>,</w:t>
      </w:r>
    </w:p>
    <w:p w14:paraId="7D5EC8F5" w14:textId="77777777" w:rsidR="00391D0C" w:rsidRDefault="00000000">
      <w:r>
        <w:t xml:space="preserve">– </w:t>
      </w:r>
      <w:proofErr w:type="spellStart"/>
      <w:r>
        <w:t>usunięcia</w:t>
      </w:r>
      <w:proofErr w:type="spellEnd"/>
      <w:r>
        <w:t xml:space="preserve"> („</w:t>
      </w:r>
      <w:proofErr w:type="spellStart"/>
      <w:r>
        <w:t>prawo</w:t>
      </w:r>
      <w:proofErr w:type="spellEnd"/>
      <w:r>
        <w:t xml:space="preserve"> do </w:t>
      </w:r>
      <w:proofErr w:type="spellStart"/>
      <w:r>
        <w:t>bycia</w:t>
      </w:r>
      <w:proofErr w:type="spellEnd"/>
      <w:r>
        <w:t xml:space="preserve"> </w:t>
      </w:r>
      <w:proofErr w:type="spellStart"/>
      <w:r>
        <w:t>zapomnianym</w:t>
      </w:r>
      <w:proofErr w:type="spellEnd"/>
      <w:r>
        <w:t>”),</w:t>
      </w:r>
    </w:p>
    <w:p w14:paraId="38506A4C" w14:textId="77777777" w:rsidR="00391D0C" w:rsidRDefault="00000000">
      <w:r>
        <w:t xml:space="preserve">– </w:t>
      </w:r>
      <w:proofErr w:type="spellStart"/>
      <w:r>
        <w:t>ograniczenia</w:t>
      </w:r>
      <w:proofErr w:type="spellEnd"/>
      <w:r>
        <w:t xml:space="preserve"> </w:t>
      </w:r>
      <w:proofErr w:type="spellStart"/>
      <w:r>
        <w:t>przetwarzania</w:t>
      </w:r>
      <w:proofErr w:type="spellEnd"/>
      <w:r>
        <w:t>,</w:t>
      </w:r>
    </w:p>
    <w:p w14:paraId="000AB2DD" w14:textId="77777777" w:rsidR="00391D0C" w:rsidRDefault="00000000">
      <w:r>
        <w:t xml:space="preserve">– </w:t>
      </w:r>
      <w:proofErr w:type="spellStart"/>
      <w:r>
        <w:t>przenoszenia</w:t>
      </w:r>
      <w:proofErr w:type="spellEnd"/>
      <w:r>
        <w:t xml:space="preserve"> </w:t>
      </w:r>
      <w:proofErr w:type="spellStart"/>
      <w:r>
        <w:t>danych</w:t>
      </w:r>
      <w:proofErr w:type="spellEnd"/>
      <w:r>
        <w:t>,</w:t>
      </w:r>
    </w:p>
    <w:p w14:paraId="357C862D" w14:textId="77777777" w:rsidR="00391D0C" w:rsidRDefault="00000000">
      <w:r>
        <w:t xml:space="preserve">– </w:t>
      </w:r>
      <w:proofErr w:type="spellStart"/>
      <w:r>
        <w:t>wniesienia</w:t>
      </w:r>
      <w:proofErr w:type="spellEnd"/>
      <w:r>
        <w:t xml:space="preserve"> </w:t>
      </w:r>
      <w:proofErr w:type="spellStart"/>
      <w:r>
        <w:t>sprzeciwu</w:t>
      </w:r>
      <w:proofErr w:type="spellEnd"/>
      <w:r>
        <w:t xml:space="preserve"> </w:t>
      </w:r>
      <w:proofErr w:type="spellStart"/>
      <w:r>
        <w:t>wobec</w:t>
      </w:r>
      <w:proofErr w:type="spellEnd"/>
      <w:r>
        <w:t xml:space="preserve"> </w:t>
      </w:r>
      <w:proofErr w:type="spellStart"/>
      <w:r>
        <w:t>przetwarzania</w:t>
      </w:r>
      <w:proofErr w:type="spellEnd"/>
      <w:r>
        <w:t>,</w:t>
      </w:r>
    </w:p>
    <w:p w14:paraId="0534478A" w14:textId="77777777" w:rsidR="00391D0C" w:rsidRDefault="00000000">
      <w:r>
        <w:t xml:space="preserve">– </w:t>
      </w:r>
      <w:proofErr w:type="spellStart"/>
      <w:r>
        <w:t>wniesienia</w:t>
      </w:r>
      <w:proofErr w:type="spellEnd"/>
      <w:r>
        <w:t xml:space="preserve"> </w:t>
      </w:r>
      <w:proofErr w:type="spellStart"/>
      <w:r>
        <w:t>skargi</w:t>
      </w:r>
      <w:proofErr w:type="spellEnd"/>
      <w:r>
        <w:t xml:space="preserve"> do </w:t>
      </w:r>
      <w:proofErr w:type="spellStart"/>
      <w:r>
        <w:t>organu</w:t>
      </w:r>
      <w:proofErr w:type="spellEnd"/>
      <w:r>
        <w:t xml:space="preserve"> </w:t>
      </w:r>
      <w:proofErr w:type="spellStart"/>
      <w:r>
        <w:t>nadzorczego</w:t>
      </w:r>
      <w:proofErr w:type="spellEnd"/>
      <w:r>
        <w:t xml:space="preserve"> (Prezes UODO).</w:t>
      </w:r>
    </w:p>
    <w:p w14:paraId="41A93C6B" w14:textId="77777777" w:rsidR="00391D0C" w:rsidRDefault="00391D0C"/>
    <w:p w14:paraId="147FB30F" w14:textId="4893367E" w:rsidR="00391D0C" w:rsidRDefault="00000000">
      <w:r>
        <w:t xml:space="preserve">W </w:t>
      </w:r>
      <w:proofErr w:type="spellStart"/>
      <w:r>
        <w:t>sprawach</w:t>
      </w:r>
      <w:proofErr w:type="spellEnd"/>
      <w:r>
        <w:t xml:space="preserve"> </w:t>
      </w:r>
      <w:proofErr w:type="spellStart"/>
      <w:r>
        <w:t>dotyczących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osobowych</w:t>
      </w:r>
      <w:proofErr w:type="spellEnd"/>
      <w:r>
        <w:t xml:space="preserve"> </w:t>
      </w:r>
      <w:proofErr w:type="spellStart"/>
      <w:r>
        <w:t>możesz</w:t>
      </w:r>
      <w:proofErr w:type="spellEnd"/>
      <w:r>
        <w:t xml:space="preserve"> </w:t>
      </w:r>
      <w:proofErr w:type="spellStart"/>
      <w:r>
        <w:t>skontaktować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z </w:t>
      </w:r>
      <w:proofErr w:type="spellStart"/>
      <w:r>
        <w:t>nami</w:t>
      </w:r>
      <w:proofErr w:type="spellEnd"/>
      <w:r>
        <w:t xml:space="preserve"> pod </w:t>
      </w:r>
      <w:proofErr w:type="spellStart"/>
      <w:r>
        <w:t>adresem</w:t>
      </w:r>
      <w:proofErr w:type="spellEnd"/>
      <w:r>
        <w:t xml:space="preserve">: </w:t>
      </w:r>
      <w:r w:rsidR="0056122B">
        <w:t>kontakt@wedlinkalowkowice.pl</w:t>
      </w:r>
    </w:p>
    <w:p w14:paraId="0205064B" w14:textId="77777777" w:rsidR="00391D0C" w:rsidRDefault="00391D0C"/>
    <w:p w14:paraId="447600EB" w14:textId="526699B2" w:rsidR="00391D0C" w:rsidRDefault="00B83001" w:rsidP="00427C6A">
      <w:pPr>
        <w:pStyle w:val="Nagwek2"/>
      </w:pPr>
      <w:r>
        <w:t xml:space="preserve">8. </w:t>
      </w:r>
      <w:proofErr w:type="spellStart"/>
      <w:r>
        <w:t>Dobrowolność</w:t>
      </w:r>
      <w:proofErr w:type="spellEnd"/>
      <w:r>
        <w:t xml:space="preserve"> </w:t>
      </w:r>
      <w:proofErr w:type="spellStart"/>
      <w:r>
        <w:t>podania</w:t>
      </w:r>
      <w:proofErr w:type="spellEnd"/>
      <w:r>
        <w:t xml:space="preserve"> </w:t>
      </w:r>
      <w:proofErr w:type="spellStart"/>
      <w:r>
        <w:t>danych</w:t>
      </w:r>
      <w:proofErr w:type="spellEnd"/>
    </w:p>
    <w:p w14:paraId="3BCA6575" w14:textId="77777777" w:rsidR="004E714E" w:rsidRPr="004E714E" w:rsidRDefault="004E714E" w:rsidP="004E714E">
      <w:pPr>
        <w:rPr>
          <w:lang w:val="pl-PL"/>
        </w:rPr>
      </w:pPr>
      <w:r w:rsidRPr="004E714E">
        <w:rPr>
          <w:lang w:val="pl-PL"/>
        </w:rPr>
        <w:t>Podanie danych osobowych jest dobrowolne, ale niezbędne do:</w:t>
      </w:r>
    </w:p>
    <w:p w14:paraId="5EA31BBC" w14:textId="77777777" w:rsidR="004E714E" w:rsidRPr="004E714E" w:rsidRDefault="004E714E" w:rsidP="004E714E">
      <w:pPr>
        <w:numPr>
          <w:ilvl w:val="0"/>
          <w:numId w:val="16"/>
        </w:numPr>
        <w:rPr>
          <w:lang w:val="pl-PL"/>
        </w:rPr>
      </w:pPr>
      <w:r w:rsidRPr="004E714E">
        <w:rPr>
          <w:lang w:val="pl-PL"/>
        </w:rPr>
        <w:t>założenia konta,</w:t>
      </w:r>
    </w:p>
    <w:p w14:paraId="326BDA28" w14:textId="77777777" w:rsidR="004E714E" w:rsidRPr="004E714E" w:rsidRDefault="004E714E" w:rsidP="004E714E">
      <w:pPr>
        <w:numPr>
          <w:ilvl w:val="0"/>
          <w:numId w:val="16"/>
        </w:numPr>
        <w:rPr>
          <w:lang w:val="pl-PL"/>
        </w:rPr>
      </w:pPr>
      <w:r w:rsidRPr="004E714E">
        <w:rPr>
          <w:lang w:val="pl-PL"/>
        </w:rPr>
        <w:t>złożenia zamówienia,</w:t>
      </w:r>
    </w:p>
    <w:p w14:paraId="6E9D08B8" w14:textId="77777777" w:rsidR="004E714E" w:rsidRPr="004E714E" w:rsidRDefault="004E714E" w:rsidP="004E714E">
      <w:pPr>
        <w:numPr>
          <w:ilvl w:val="0"/>
          <w:numId w:val="16"/>
        </w:numPr>
        <w:rPr>
          <w:lang w:val="pl-PL"/>
        </w:rPr>
      </w:pPr>
      <w:r w:rsidRPr="004E714E">
        <w:rPr>
          <w:lang w:val="pl-PL"/>
        </w:rPr>
        <w:t>wystawienia faktury,</w:t>
      </w:r>
    </w:p>
    <w:p w14:paraId="7E0E0DAF" w14:textId="56FB6561" w:rsidR="00391D0C" w:rsidRDefault="004E714E" w:rsidP="004E714E">
      <w:pPr>
        <w:numPr>
          <w:ilvl w:val="0"/>
          <w:numId w:val="16"/>
        </w:numPr>
        <w:rPr>
          <w:lang w:val="pl-PL"/>
        </w:rPr>
      </w:pPr>
      <w:r w:rsidRPr="004E714E">
        <w:rPr>
          <w:lang w:val="pl-PL"/>
        </w:rPr>
        <w:t>otrzymania odpowiedzi z formularza kontaktowego.</w:t>
      </w:r>
    </w:p>
    <w:p w14:paraId="481A8D3C" w14:textId="77777777" w:rsidR="004E714E" w:rsidRDefault="004E714E" w:rsidP="004E714E">
      <w:pPr>
        <w:rPr>
          <w:lang w:val="pl-PL"/>
        </w:rPr>
      </w:pPr>
    </w:p>
    <w:p w14:paraId="19FE6E3E" w14:textId="6F0853DA" w:rsidR="004E714E" w:rsidRDefault="00B83001" w:rsidP="004E714E">
      <w:pPr>
        <w:pStyle w:val="Nagwek2"/>
        <w:rPr>
          <w:lang w:val="pl-PL"/>
        </w:rPr>
      </w:pPr>
      <w:r>
        <w:rPr>
          <w:lang w:val="pl-PL"/>
        </w:rPr>
        <w:t>9</w:t>
      </w:r>
      <w:r w:rsidR="004E714E">
        <w:rPr>
          <w:lang w:val="pl-PL"/>
        </w:rPr>
        <w:t>. Zmiany w polityce</w:t>
      </w:r>
    </w:p>
    <w:p w14:paraId="1E2F30CC" w14:textId="27441D32" w:rsidR="004E714E" w:rsidRPr="004E714E" w:rsidRDefault="004E714E" w:rsidP="004E714E">
      <w:pPr>
        <w:rPr>
          <w:lang w:val="pl-PL"/>
        </w:rPr>
      </w:pPr>
      <w:proofErr w:type="spellStart"/>
      <w:r w:rsidRPr="004E714E">
        <w:t>Zastrzegamy</w:t>
      </w:r>
      <w:proofErr w:type="spellEnd"/>
      <w:r w:rsidRPr="004E714E">
        <w:t xml:space="preserve"> </w:t>
      </w:r>
      <w:proofErr w:type="spellStart"/>
      <w:r w:rsidRPr="004E714E">
        <w:t>sobie</w:t>
      </w:r>
      <w:proofErr w:type="spellEnd"/>
      <w:r w:rsidRPr="004E714E">
        <w:t xml:space="preserve"> </w:t>
      </w:r>
      <w:proofErr w:type="spellStart"/>
      <w:r w:rsidRPr="004E714E">
        <w:t>prawo</w:t>
      </w:r>
      <w:proofErr w:type="spellEnd"/>
      <w:r w:rsidRPr="004E714E">
        <w:t xml:space="preserve"> do </w:t>
      </w:r>
      <w:proofErr w:type="spellStart"/>
      <w:r w:rsidRPr="004E714E">
        <w:t>wprowadzenia</w:t>
      </w:r>
      <w:proofErr w:type="spellEnd"/>
      <w:r w:rsidRPr="004E714E">
        <w:t xml:space="preserve"> </w:t>
      </w:r>
      <w:proofErr w:type="spellStart"/>
      <w:r w:rsidRPr="004E714E">
        <w:t>zmian</w:t>
      </w:r>
      <w:proofErr w:type="spellEnd"/>
      <w:r w:rsidRPr="004E714E">
        <w:t xml:space="preserve"> w </w:t>
      </w:r>
      <w:proofErr w:type="spellStart"/>
      <w:r w:rsidRPr="004E714E">
        <w:t>polityce</w:t>
      </w:r>
      <w:proofErr w:type="spellEnd"/>
      <w:r w:rsidRPr="004E714E">
        <w:t xml:space="preserve"> </w:t>
      </w:r>
      <w:proofErr w:type="spellStart"/>
      <w:r w:rsidRPr="004E714E">
        <w:t>prywatności</w:t>
      </w:r>
      <w:proofErr w:type="spellEnd"/>
      <w:r w:rsidRPr="004E714E">
        <w:t xml:space="preserve">. </w:t>
      </w:r>
      <w:proofErr w:type="spellStart"/>
      <w:r w:rsidRPr="004E714E">
        <w:t>Aktualna</w:t>
      </w:r>
      <w:proofErr w:type="spellEnd"/>
      <w:r w:rsidRPr="004E714E">
        <w:t xml:space="preserve"> </w:t>
      </w:r>
      <w:proofErr w:type="spellStart"/>
      <w:r w:rsidRPr="004E714E">
        <w:t>wersja</w:t>
      </w:r>
      <w:proofErr w:type="spellEnd"/>
      <w:r w:rsidRPr="004E714E">
        <w:t xml:space="preserve"> jest </w:t>
      </w:r>
      <w:proofErr w:type="spellStart"/>
      <w:r w:rsidRPr="004E714E">
        <w:t>zawsze</w:t>
      </w:r>
      <w:proofErr w:type="spellEnd"/>
      <w:r w:rsidRPr="004E714E">
        <w:t xml:space="preserve"> </w:t>
      </w:r>
      <w:proofErr w:type="spellStart"/>
      <w:r w:rsidRPr="004E714E">
        <w:t>dostępna</w:t>
      </w:r>
      <w:proofErr w:type="spellEnd"/>
      <w:r w:rsidRPr="004E714E">
        <w:t xml:space="preserve"> </w:t>
      </w:r>
      <w:proofErr w:type="spellStart"/>
      <w:r w:rsidRPr="004E714E">
        <w:t>na</w:t>
      </w:r>
      <w:proofErr w:type="spellEnd"/>
      <w:r w:rsidRPr="004E714E">
        <w:t xml:space="preserve"> </w:t>
      </w:r>
      <w:proofErr w:type="spellStart"/>
      <w:r w:rsidRPr="004E714E">
        <w:t>naszej</w:t>
      </w:r>
      <w:proofErr w:type="spellEnd"/>
      <w:r w:rsidRPr="004E714E">
        <w:t xml:space="preserve"> </w:t>
      </w:r>
      <w:proofErr w:type="spellStart"/>
      <w:r w:rsidRPr="004E714E">
        <w:t>stronie</w:t>
      </w:r>
      <w:proofErr w:type="spellEnd"/>
      <w:r w:rsidRPr="004E714E">
        <w:t xml:space="preserve">. </w:t>
      </w:r>
      <w:proofErr w:type="spellStart"/>
      <w:r w:rsidRPr="004E714E">
        <w:t>Obowiązuje</w:t>
      </w:r>
      <w:proofErr w:type="spellEnd"/>
      <w:r w:rsidRPr="004E714E">
        <w:t xml:space="preserve"> od </w:t>
      </w:r>
      <w:proofErr w:type="spellStart"/>
      <w:r w:rsidRPr="004E714E">
        <w:t>dnia</w:t>
      </w:r>
      <w:proofErr w:type="spellEnd"/>
      <w:r w:rsidR="0056122B">
        <w:t xml:space="preserve"> 01.09.2025r</w:t>
      </w:r>
      <w:r w:rsidRPr="004E714E">
        <w:t>.</w:t>
      </w:r>
    </w:p>
    <w:sectPr w:rsidR="004E714E" w:rsidRPr="004E71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8768DF"/>
    <w:multiLevelType w:val="multilevel"/>
    <w:tmpl w:val="E53C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800F72"/>
    <w:multiLevelType w:val="multilevel"/>
    <w:tmpl w:val="9958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4521EC"/>
    <w:multiLevelType w:val="hybridMultilevel"/>
    <w:tmpl w:val="053AEB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D208B"/>
    <w:multiLevelType w:val="multilevel"/>
    <w:tmpl w:val="75EA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9D66F6"/>
    <w:multiLevelType w:val="hybridMultilevel"/>
    <w:tmpl w:val="66345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C5280"/>
    <w:multiLevelType w:val="multilevel"/>
    <w:tmpl w:val="8BB4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637E01"/>
    <w:multiLevelType w:val="multilevel"/>
    <w:tmpl w:val="870E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C34AA2"/>
    <w:multiLevelType w:val="multilevel"/>
    <w:tmpl w:val="B8F0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465B73"/>
    <w:multiLevelType w:val="multilevel"/>
    <w:tmpl w:val="0A5A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808549">
    <w:abstractNumId w:val="8"/>
  </w:num>
  <w:num w:numId="2" w16cid:durableId="1184443754">
    <w:abstractNumId w:val="6"/>
  </w:num>
  <w:num w:numId="3" w16cid:durableId="1184056907">
    <w:abstractNumId w:val="5"/>
  </w:num>
  <w:num w:numId="4" w16cid:durableId="663974628">
    <w:abstractNumId w:val="4"/>
  </w:num>
  <w:num w:numId="5" w16cid:durableId="1252004985">
    <w:abstractNumId w:val="7"/>
  </w:num>
  <w:num w:numId="6" w16cid:durableId="1687706919">
    <w:abstractNumId w:val="3"/>
  </w:num>
  <w:num w:numId="7" w16cid:durableId="679311220">
    <w:abstractNumId w:val="2"/>
  </w:num>
  <w:num w:numId="8" w16cid:durableId="84881545">
    <w:abstractNumId w:val="1"/>
  </w:num>
  <w:num w:numId="9" w16cid:durableId="274336604">
    <w:abstractNumId w:val="0"/>
  </w:num>
  <w:num w:numId="10" w16cid:durableId="244805921">
    <w:abstractNumId w:val="15"/>
  </w:num>
  <w:num w:numId="11" w16cid:durableId="39988001">
    <w:abstractNumId w:val="16"/>
  </w:num>
  <w:num w:numId="12" w16cid:durableId="2021620329">
    <w:abstractNumId w:val="14"/>
  </w:num>
  <w:num w:numId="13" w16cid:durableId="944074414">
    <w:abstractNumId w:val="17"/>
  </w:num>
  <w:num w:numId="14" w16cid:durableId="1639451544">
    <w:abstractNumId w:val="10"/>
  </w:num>
  <w:num w:numId="15" w16cid:durableId="105662222">
    <w:abstractNumId w:val="9"/>
  </w:num>
  <w:num w:numId="16" w16cid:durableId="1448619934">
    <w:abstractNumId w:val="12"/>
  </w:num>
  <w:num w:numId="17" w16cid:durableId="853421219">
    <w:abstractNumId w:val="11"/>
  </w:num>
  <w:num w:numId="18" w16cid:durableId="9579515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57EC"/>
    <w:rsid w:val="0029639D"/>
    <w:rsid w:val="00326F90"/>
    <w:rsid w:val="00391D0C"/>
    <w:rsid w:val="003C70EC"/>
    <w:rsid w:val="00427C6A"/>
    <w:rsid w:val="00437331"/>
    <w:rsid w:val="0047584A"/>
    <w:rsid w:val="004E714E"/>
    <w:rsid w:val="0056122B"/>
    <w:rsid w:val="0065692A"/>
    <w:rsid w:val="006B46AF"/>
    <w:rsid w:val="00797D82"/>
    <w:rsid w:val="00811B9C"/>
    <w:rsid w:val="0099455C"/>
    <w:rsid w:val="00AA1D8D"/>
    <w:rsid w:val="00AA3F04"/>
    <w:rsid w:val="00B47730"/>
    <w:rsid w:val="00B83001"/>
    <w:rsid w:val="00BD5C58"/>
    <w:rsid w:val="00C0406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3ED534"/>
  <w14:defaultImageDpi w14:val="300"/>
  <w15:docId w15:val="{5E0077C3-0AAD-4FAE-B8D6-2CC8E2EE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27C6A"/>
  </w:style>
  <w:style w:type="paragraph" w:styleId="Nagwek1">
    <w:name w:val="heading 1"/>
    <w:basedOn w:val="Normalny"/>
    <w:next w:val="Normalny"/>
    <w:link w:val="Nagwek1Znak"/>
    <w:uiPriority w:val="9"/>
    <w:qFormat/>
    <w:rsid w:val="00427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27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27C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27C6A"/>
    <w:pPr>
      <w:keepNext/>
      <w:keepLines/>
      <w:spacing w:before="40" w:after="0"/>
      <w:outlineLvl w:val="3"/>
    </w:pPr>
    <w:rPr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27C6A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27C6A"/>
    <w:pPr>
      <w:keepNext/>
      <w:keepLines/>
      <w:spacing w:before="40" w:after="0"/>
      <w:outlineLvl w:val="5"/>
    </w:p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27C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27C6A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27C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427C6A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427C6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27C6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427C6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427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27C6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27C6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27C6A"/>
    <w:rPr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427C6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27C6A"/>
    <w:rPr>
      <w:i/>
      <w:iCs/>
      <w:color w:val="404040" w:themeColor="text1" w:themeTint="BF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27C6A"/>
    <w:rPr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27C6A"/>
    <w:rPr>
      <w:color w:val="404040" w:themeColor="text1" w:themeTint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27C6A"/>
  </w:style>
  <w:style w:type="character" w:customStyle="1" w:styleId="Nagwek7Znak">
    <w:name w:val="Nagłówek 7 Znak"/>
    <w:basedOn w:val="Domylnaczcionkaakapitu"/>
    <w:link w:val="Nagwek7"/>
    <w:uiPriority w:val="9"/>
    <w:semiHidden/>
    <w:rsid w:val="00427C6A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27C6A"/>
    <w:rPr>
      <w:color w:val="262626" w:themeColor="text1" w:themeTint="D9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27C6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427C6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427C6A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427C6A"/>
    <w:rPr>
      <w:i/>
      <w:iCs/>
      <w:color w:val="auto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27C6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27C6A"/>
    <w:rPr>
      <w:i/>
      <w:iCs/>
      <w:color w:val="404040" w:themeColor="text1" w:themeTint="BF"/>
    </w:rPr>
  </w:style>
  <w:style w:type="character" w:styleId="Wyrnieniedelikatne">
    <w:name w:val="Subtle Emphasis"/>
    <w:basedOn w:val="Domylnaczcionkaakapitu"/>
    <w:uiPriority w:val="19"/>
    <w:qFormat/>
    <w:rsid w:val="00427C6A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427C6A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427C6A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427C6A"/>
    <w:rPr>
      <w:b/>
      <w:bCs/>
      <w:smallCaps/>
      <w:color w:val="404040" w:themeColor="text1" w:themeTint="BF"/>
      <w:spacing w:val="5"/>
    </w:rPr>
  </w:style>
  <w:style w:type="character" w:styleId="Tytuksiki">
    <w:name w:val="Book Title"/>
    <w:basedOn w:val="Domylnaczcionkaakapitu"/>
    <w:uiPriority w:val="33"/>
    <w:qFormat/>
    <w:rsid w:val="00427C6A"/>
    <w:rPr>
      <w:b/>
      <w:bCs/>
      <w:i/>
      <w:iC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27C6A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9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53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75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497</Words>
  <Characters>2983</Characters>
  <Application>Microsoft Office Word</Application>
  <DocSecurity>0</DocSecurity>
  <Lines>24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Emilia Kowalczyk (272539)</cp:lastModifiedBy>
  <cp:revision>10</cp:revision>
  <cp:lastPrinted>2025-07-02T20:09:00Z</cp:lastPrinted>
  <dcterms:created xsi:type="dcterms:W3CDTF">2025-07-02T20:10:00Z</dcterms:created>
  <dcterms:modified xsi:type="dcterms:W3CDTF">2025-09-01T13:46:00Z</dcterms:modified>
  <cp:category/>
</cp:coreProperties>
</file>